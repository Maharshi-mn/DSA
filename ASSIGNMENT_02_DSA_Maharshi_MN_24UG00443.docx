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0DAF8" w14:textId="2DAE0EDA" w:rsidR="00B72BA5" w:rsidRDefault="004D481D">
      <w:pPr>
        <w:pStyle w:val="Title"/>
      </w:pPr>
      <w:r>
        <w:t xml:space="preserve">ASSIGNMENT - 02 </w:t>
      </w:r>
    </w:p>
    <w:p w14:paraId="50CD2DD7" w14:textId="77777777" w:rsidR="00B72BA5" w:rsidRDefault="004D481D">
      <w:pPr>
        <w:pStyle w:val="Heading1"/>
      </w:pPr>
      <w:r>
        <w:t>Formative Assessment - LAB</w:t>
      </w:r>
    </w:p>
    <w:p w14:paraId="6A647176" w14:textId="77777777" w:rsidR="00B72BA5" w:rsidRDefault="004D481D">
      <w:pPr>
        <w:pStyle w:val="Heading2"/>
      </w:pPr>
      <w:r>
        <w:t>Section - 2</w:t>
      </w:r>
    </w:p>
    <w:p w14:paraId="2A61AC56" w14:textId="77777777" w:rsidR="00B72BA5" w:rsidRDefault="004D481D">
      <w:r>
        <w:t>#include &lt;stdio.h&gt;</w:t>
      </w:r>
      <w:r>
        <w:br/>
      </w:r>
      <w:r>
        <w:br/>
        <w:t>#define MAX_QUEUE 5</w:t>
      </w:r>
      <w:r>
        <w:br/>
      </w:r>
      <w:r>
        <w:br/>
        <w:t>int serviceLine[MAX_QUEUE];</w:t>
      </w:r>
      <w:r>
        <w:br/>
        <w:t>int qStart = -1, qEnd = -1;</w:t>
      </w:r>
      <w:r>
        <w:br/>
      </w:r>
      <w:r>
        <w:br/>
        <w:t>int fullQueue() {</w:t>
      </w:r>
      <w:r>
        <w:br/>
      </w:r>
      <w:r>
        <w:t xml:space="preserve">    return (qStart == 0 &amp;&amp; qEnd == MAX_QUEUE - 1) || (qStart == qEnd + 1);</w:t>
      </w:r>
      <w:r>
        <w:br/>
        <w:t>}</w:t>
      </w:r>
      <w:r>
        <w:br/>
      </w:r>
      <w:r>
        <w:br/>
        <w:t>int emptyQueue() {</w:t>
      </w:r>
      <w:r>
        <w:br/>
        <w:t xml:space="preserve">    return qStart == -1;</w:t>
      </w:r>
      <w:r>
        <w:br/>
        <w:t>}</w:t>
      </w:r>
      <w:r>
        <w:br/>
      </w:r>
      <w:r>
        <w:br/>
        <w:t>void addCustomer(int token) {</w:t>
      </w:r>
      <w:r>
        <w:br/>
        <w:t xml:space="preserve">    if (fullQueue()) {</w:t>
      </w:r>
      <w:r>
        <w:br/>
        <w:t xml:space="preserve">        printf("Queue is full. Please wait.\n");</w:t>
      </w:r>
      <w:r>
        <w:br/>
        <w:t xml:space="preserve">        return;</w:t>
      </w:r>
      <w:r>
        <w:br/>
        <w:t xml:space="preserve">    }</w:t>
      </w:r>
      <w:r>
        <w:br/>
        <w:t xml:space="preserve">    if (qStart == -1) qStart = 0;</w:t>
      </w:r>
      <w:r>
        <w:br/>
        <w:t xml:space="preserve">    qEnd = (qEnd + 1) % MAX_QUEUE;</w:t>
      </w:r>
      <w:r>
        <w:br/>
        <w:t xml:space="preserve">    serviceLine[qEnd] = token;</w:t>
      </w:r>
      <w:r>
        <w:br/>
        <w:t xml:space="preserve">    printf("Call added: %d\n", token);</w:t>
      </w:r>
      <w:r>
        <w:br/>
        <w:t>}</w:t>
      </w:r>
      <w:r>
        <w:br/>
      </w:r>
      <w:r>
        <w:br/>
        <w:t>void removeCustomer() {</w:t>
      </w:r>
      <w:r>
        <w:br/>
        <w:t xml:space="preserve">    if (emptyQueue()) {</w:t>
      </w:r>
      <w:r>
        <w:br/>
        <w:t xml:space="preserve">        printf("Queue is empty. No calls to remove.\n");</w:t>
      </w:r>
      <w:r>
        <w:br/>
        <w:t xml:space="preserve">        return;</w:t>
      </w:r>
      <w:r>
        <w:br/>
      </w:r>
      <w:r>
        <w:t xml:space="preserve">    }</w:t>
      </w:r>
      <w:r>
        <w:br/>
        <w:t xml:space="preserve">    printf("Removed customer: %d\n", serviceLine[qStart]);</w:t>
      </w:r>
      <w:r>
        <w:br/>
        <w:t xml:space="preserve">    if (qStart == qEnd) {</w:t>
      </w:r>
      <w:r>
        <w:br/>
        <w:t xml:space="preserve">        qStart = qEnd = -1;</w:t>
      </w:r>
      <w:r>
        <w:br/>
        <w:t xml:space="preserve">    } else {</w:t>
      </w:r>
      <w:r>
        <w:br/>
        <w:t xml:space="preserve">        qStart = (qStart + 1) % MAX_QUEUE;</w:t>
      </w:r>
      <w:r>
        <w:br/>
      </w:r>
      <w:r>
        <w:lastRenderedPageBreak/>
        <w:t xml:space="preserve">    }</w:t>
      </w:r>
      <w:r>
        <w:br/>
        <w:t>}</w:t>
      </w:r>
      <w:r>
        <w:br/>
      </w:r>
      <w:r>
        <w:br/>
        <w:t>void showCustomers() {</w:t>
      </w:r>
      <w:r>
        <w:br/>
        <w:t xml:space="preserve">    if (emptyQueue()) {</w:t>
      </w:r>
      <w:r>
        <w:br/>
        <w:t xml:space="preserve">        printf("No customers in queue.\n");</w:t>
      </w:r>
      <w:r>
        <w:br/>
        <w:t xml:space="preserve">        return;</w:t>
      </w:r>
      <w:r>
        <w:br/>
        <w:t xml:space="preserve">    }</w:t>
      </w:r>
      <w:r>
        <w:br/>
        <w:t xml:space="preserve">    printf("Customers in queue: ");</w:t>
      </w:r>
      <w:r>
        <w:br/>
        <w:t xml:space="preserve">    int idx = qStart;</w:t>
      </w:r>
      <w:r>
        <w:br/>
        <w:t xml:space="preserve">    do {</w:t>
      </w:r>
      <w:r>
        <w:br/>
        <w:t xml:space="preserve">        printf("%d ", serviceLine[idx]);</w:t>
      </w:r>
      <w:r>
        <w:br/>
        <w:t xml:space="preserve">        idx = (idx + 1) % MAX_QUEUE;</w:t>
      </w:r>
      <w:r>
        <w:br/>
        <w:t xml:space="preserve">    } while (idx != (qEnd + 1) % MAX_QUEUE);</w:t>
      </w:r>
      <w:r>
        <w:br/>
        <w:t xml:space="preserve">    printf("\n");</w:t>
      </w:r>
      <w:r>
        <w:br/>
        <w:t>}</w:t>
      </w:r>
      <w:r>
        <w:br/>
      </w:r>
      <w:r>
        <w:br/>
        <w:t xml:space="preserve">int </w:t>
      </w:r>
      <w:r>
        <w:t>main() {</w:t>
      </w:r>
      <w:r>
        <w:br/>
        <w:t xml:space="preserve">    addCustomer(101);</w:t>
      </w:r>
      <w:r>
        <w:br/>
        <w:t xml:space="preserve">    addCustomer(102);</w:t>
      </w:r>
      <w:r>
        <w:br/>
        <w:t xml:space="preserve">    addCustomer(103);</w:t>
      </w:r>
      <w:r>
        <w:br/>
        <w:t xml:space="preserve">    addCustomer(104);</w:t>
      </w:r>
      <w:r>
        <w:br/>
        <w:t xml:space="preserve">    addCustomer(105);</w:t>
      </w:r>
      <w:r>
        <w:br/>
        <w:t xml:space="preserve">    showCustomers();</w:t>
      </w:r>
      <w:r>
        <w:br/>
      </w:r>
      <w:r>
        <w:br/>
        <w:t xml:space="preserve">    addCustomer(106);</w:t>
      </w:r>
      <w:r>
        <w:br/>
      </w:r>
      <w:r>
        <w:br/>
        <w:t xml:space="preserve">    removeCustomer();</w:t>
      </w:r>
      <w:r>
        <w:br/>
        <w:t xml:space="preserve">    removeCustomer();</w:t>
      </w:r>
      <w:r>
        <w:br/>
        <w:t xml:space="preserve">    showCustomers();</w:t>
      </w:r>
      <w:r>
        <w:br/>
      </w:r>
      <w:r>
        <w:br/>
        <w:t xml:space="preserve">    addCustomer(106);</w:t>
      </w:r>
      <w:r>
        <w:br/>
        <w:t xml:space="preserve">    addCustomer(107);</w:t>
      </w:r>
      <w:r>
        <w:br/>
        <w:t xml:space="preserve">    showCustomers();</w:t>
      </w:r>
      <w:r>
        <w:br/>
      </w:r>
      <w:r>
        <w:br/>
        <w:t xml:space="preserve">    return 0;</w:t>
      </w:r>
      <w:r>
        <w:br/>
        <w:t>}</w:t>
      </w:r>
    </w:p>
    <w:p w14:paraId="001D2B60" w14:textId="1427C708" w:rsidR="00B72BA5" w:rsidRDefault="00B72BA5">
      <w:pPr>
        <w:pStyle w:val="Heading3"/>
      </w:pPr>
    </w:p>
    <w:p w14:paraId="7A15A3F7" w14:textId="77777777" w:rsidR="00B72BA5" w:rsidRDefault="004D481D">
      <w:pPr>
        <w:pStyle w:val="Heading2"/>
      </w:pPr>
      <w:r>
        <w:t>Section - 3</w:t>
      </w:r>
    </w:p>
    <w:p w14:paraId="2B402D60" w14:textId="77777777" w:rsidR="00B72BA5" w:rsidRDefault="004D481D">
      <w:r>
        <w:t>#include &lt;stdio.h&gt;</w:t>
      </w:r>
      <w:r>
        <w:br/>
      </w:r>
      <w:r>
        <w:br/>
        <w:t>#define STACK_CAP 10</w:t>
      </w:r>
      <w:r>
        <w:br/>
      </w:r>
      <w:r>
        <w:lastRenderedPageBreak/>
        <w:br/>
        <w:t>int undoBuffer[STACK_CAP];</w:t>
      </w:r>
      <w:r>
        <w:br/>
        <w:t>int redoBuffer[STACK_CAP];</w:t>
      </w:r>
      <w:r>
        <w:br/>
        <w:t>int undoPointer = -1, redoPointer = -1;</w:t>
      </w:r>
      <w:r>
        <w:br/>
      </w:r>
      <w:r>
        <w:br/>
        <w:t>void pushAction(int action) {</w:t>
      </w:r>
      <w:r>
        <w:br/>
        <w:t xml:space="preserve">    if (undoPointer &lt; STACK_CAP - 1) {</w:t>
      </w:r>
      <w:r>
        <w:br/>
        <w:t xml:space="preserve">        undoBuffer[++undoPointer] = action;</w:t>
      </w:r>
      <w:r>
        <w:br/>
        <w:t xml:space="preserve">        redoPointer = -1;</w:t>
      </w:r>
      <w:r>
        <w:br/>
        <w:t xml:space="preserve">        printf("Performed operation: \"op%d\"\n", action);</w:t>
      </w:r>
      <w:r>
        <w:br/>
        <w:t xml:space="preserve">    }</w:t>
      </w:r>
      <w:r>
        <w:br/>
        <w:t>}</w:t>
      </w:r>
      <w:r>
        <w:br/>
      </w:r>
      <w:r>
        <w:br/>
        <w:t>void undoAction() {</w:t>
      </w:r>
      <w:r>
        <w:br/>
        <w:t xml:space="preserve">    if (undoPointer &gt;= 0) {</w:t>
      </w:r>
      <w:r>
        <w:br/>
        <w:t xml:space="preserve">        int step = undoBuffer[undoPointer--];</w:t>
      </w:r>
      <w:r>
        <w:br/>
        <w:t xml:space="preserve">        redoBuffer[++redoPointer] = step;</w:t>
      </w:r>
      <w:r>
        <w:br/>
        <w:t xml:space="preserve">        if (undoPointer &gt;= 0)</w:t>
      </w:r>
      <w:r>
        <w:br/>
        <w:t xml:space="preserve">            printf("</w:t>
      </w:r>
      <w:r>
        <w:t>Undone. Next Operation that can be undone is = \"op%d\"\n", undoBuffer[undoPointer]);</w:t>
      </w:r>
      <w:r>
        <w:br/>
        <w:t xml:space="preserve">        else</w:t>
      </w:r>
      <w:r>
        <w:br/>
        <w:t xml:space="preserve">            printf("Undone. No more operations to undo.\n");</w:t>
      </w:r>
      <w:r>
        <w:br/>
        <w:t xml:space="preserve">    } else {</w:t>
      </w:r>
      <w:r>
        <w:br/>
        <w:t xml:space="preserve">        printf("Nothing to undo.\n");</w:t>
      </w:r>
      <w:r>
        <w:br/>
        <w:t xml:space="preserve">    }</w:t>
      </w:r>
      <w:r>
        <w:br/>
        <w:t>}</w:t>
      </w:r>
      <w:r>
        <w:br/>
      </w:r>
      <w:r>
        <w:br/>
        <w:t>void redoAction() {</w:t>
      </w:r>
      <w:r>
        <w:br/>
        <w:t xml:space="preserve">    if (redoPointer &gt;= 0) {</w:t>
      </w:r>
      <w:r>
        <w:br/>
        <w:t xml:space="preserve">        int step = redoBuffer[redoPointer--];</w:t>
      </w:r>
      <w:r>
        <w:br/>
        <w:t xml:space="preserve">        undoBuffer[++undoPointer] = step;</w:t>
      </w:r>
      <w:r>
        <w:br/>
        <w:t xml:space="preserve">        if (redoPointer &gt;= 0)</w:t>
      </w:r>
      <w:r>
        <w:br/>
        <w:t xml:space="preserve">            printf("Redo completed. Next Operation that can be redone is = \"op%d\"\n", redoBuffer[redoPointer]);</w:t>
      </w:r>
      <w:r>
        <w:br/>
        <w:t xml:space="preserve">        else</w:t>
      </w:r>
      <w:r>
        <w:br/>
        <w:t xml:space="preserve">            printf("Redo completed. No more operations to redo.\n");</w:t>
      </w:r>
      <w:r>
        <w:br/>
        <w:t xml:space="preserve">    } else {</w:t>
      </w:r>
      <w:r>
        <w:br/>
        <w:t xml:space="preserve">        printf("Nothing to redo.\n");</w:t>
      </w:r>
      <w:r>
        <w:br/>
        <w:t xml:space="preserve">    }</w:t>
      </w:r>
      <w:r>
        <w:br/>
        <w:t>}</w:t>
      </w:r>
      <w:r>
        <w:br/>
      </w:r>
      <w:r>
        <w:br/>
        <w:t>int main() {</w:t>
      </w:r>
      <w:r>
        <w:br/>
        <w:t xml:space="preserve">    pushAction(1);</w:t>
      </w:r>
      <w:r>
        <w:br/>
      </w:r>
      <w:r>
        <w:lastRenderedPageBreak/>
        <w:t xml:space="preserve">    pushAction(2);</w:t>
      </w:r>
      <w:r>
        <w:br/>
        <w:t xml:space="preserve">    pushAction(3);</w:t>
      </w:r>
      <w:r>
        <w:br/>
        <w:t xml:space="preserve">    pushAction(4);</w:t>
      </w:r>
      <w:r>
        <w:br/>
      </w:r>
      <w:r>
        <w:br/>
        <w:t xml:space="preserve">    undoAction();</w:t>
      </w:r>
      <w:r>
        <w:br/>
        <w:t xml:space="preserve">    undoAction();</w:t>
      </w:r>
      <w:r>
        <w:br/>
      </w:r>
      <w:r>
        <w:br/>
        <w:t xml:space="preserve">    redoAction();</w:t>
      </w:r>
      <w:r>
        <w:br/>
      </w:r>
      <w:r>
        <w:br/>
        <w:t xml:space="preserve">    pushAction(5);</w:t>
      </w:r>
      <w:r>
        <w:br/>
      </w:r>
      <w:r>
        <w:br/>
        <w:t xml:space="preserve">    undoAction();</w:t>
      </w:r>
      <w:r>
        <w:br/>
        <w:t xml:space="preserve">    return 0;</w:t>
      </w:r>
      <w:r>
        <w:br/>
        <w:t>}</w:t>
      </w:r>
    </w:p>
    <w:p w14:paraId="64754E7C" w14:textId="77777777" w:rsidR="00B72BA5" w:rsidRDefault="004D481D">
      <w:pPr>
        <w:pStyle w:val="Heading1"/>
      </w:pPr>
      <w:r>
        <w:t>Formative Assessment - Theory</w:t>
      </w:r>
    </w:p>
    <w:p w14:paraId="0350D094" w14:textId="77777777" w:rsidR="00B72BA5" w:rsidRDefault="004D481D">
      <w:pPr>
        <w:pStyle w:val="Heading2"/>
      </w:pPr>
      <w:r>
        <w:t>QUESTION - 01</w:t>
      </w:r>
    </w:p>
    <w:p w14:paraId="4E5E75F6" w14:textId="77777777" w:rsidR="00B72BA5" w:rsidRDefault="004D481D">
      <w:r>
        <w:t>#include &lt;stdio.h&gt;</w:t>
      </w:r>
      <w:r>
        <w:br/>
        <w:t>#include &lt;string.h&gt;</w:t>
      </w:r>
      <w:r>
        <w:br/>
      </w:r>
      <w:r>
        <w:br/>
        <w:t>#define MONTH_DAYS 30</w:t>
      </w:r>
      <w:r>
        <w:br/>
      </w:r>
      <w:r>
        <w:br/>
        <w:t>typedef struct {</w:t>
      </w:r>
      <w:r>
        <w:br/>
        <w:t xml:space="preserve">    char memberName[50];</w:t>
      </w:r>
      <w:r>
        <w:br/>
        <w:t xml:space="preserve">    int stepsPerDay[MONTH_DAYS];</w:t>
      </w:r>
      <w:r>
        <w:br/>
        <w:t>} StepTracker;</w:t>
      </w:r>
      <w:r>
        <w:br/>
      </w:r>
      <w:r>
        <w:br/>
        <w:t>void evaluateSteps(StepTracker records[], int total) {</w:t>
      </w:r>
      <w:r>
        <w:br/>
        <w:t xml:space="preserve">    for (int i = 0; i &lt; total; i++) {</w:t>
      </w:r>
      <w:r>
        <w:br/>
        <w:t xml:space="preserve">        int activeDays = 0;</w:t>
      </w:r>
      <w:r>
        <w:br/>
        <w:t xml:space="preserve">        int bestDay = records[i].stepsPerDay[0];</w:t>
      </w:r>
      <w:r>
        <w:br/>
        <w:t xml:space="preserve">        for (int d = 0; d &lt; MONTH_DAYS; d++) {</w:t>
      </w:r>
      <w:r>
        <w:br/>
        <w:t xml:space="preserve">            if (records[i].stepsPerDay[d] &gt; 10000)</w:t>
      </w:r>
      <w:r>
        <w:br/>
        <w:t xml:space="preserve">                activeDays++;</w:t>
      </w:r>
      <w:r>
        <w:br/>
        <w:t xml:space="preserve">            if (records[i].stepsPerDay[d] &gt; bestDay)</w:t>
      </w:r>
      <w:r>
        <w:br/>
        <w:t xml:space="preserve">                bestDay =</w:t>
      </w:r>
      <w:r>
        <w:t xml:space="preserve"> records[i].stepsPerDay[d];</w:t>
      </w:r>
      <w:r>
        <w:br/>
        <w:t xml:space="preserve">        }</w:t>
      </w:r>
      <w:r>
        <w:br/>
        <w:t xml:space="preserve">        printf("Member: %s\n", records[i].memberName);</w:t>
      </w:r>
      <w:r>
        <w:br/>
        <w:t xml:space="preserve">        printf("Days exceeding 10,000 steps: %d\n", activeDays);</w:t>
      </w:r>
      <w:r>
        <w:br/>
        <w:t xml:space="preserve">        printf("Maximum steps in month: %d\n\n", bestDay);</w:t>
      </w:r>
      <w:r>
        <w:br/>
        <w:t xml:space="preserve">    }</w:t>
      </w:r>
      <w:r>
        <w:br/>
      </w:r>
      <w:r>
        <w:lastRenderedPageBreak/>
        <w:t>}</w:t>
      </w:r>
      <w:r>
        <w:br/>
      </w:r>
      <w:r>
        <w:br/>
        <w:t>int main() {</w:t>
      </w:r>
      <w:r>
        <w:br/>
        <w:t xml:space="preserve">    StepTracker data[2] = {</w:t>
      </w:r>
      <w:r>
        <w:br/>
        <w:t xml:space="preserve">        {"ananya", {12000, 9000, 15000, 8000, 10001, 11000, 7000, 6000, 12000, 9500,</w:t>
      </w:r>
      <w:r>
        <w:br/>
        <w:t xml:space="preserve">                    13000, 8700, 10000, 10500, 9900, 12300, 5000, 8700, 10400, 9400,</w:t>
      </w:r>
      <w:r>
        <w:br/>
        <w:t xml:space="preserve">                    8800, 9100, 12000, 10100, 8900, 11500, 12500, 13000, 70</w:t>
      </w:r>
      <w:r>
        <w:t>00, 9800}},</w:t>
      </w:r>
      <w:r>
        <w:br/>
        <w:t xml:space="preserve">        {"krishna", {8000, 9500, 7000, 12000, 13000, 14000, 15000, 16000, 11000, 9000,</w:t>
      </w:r>
      <w:r>
        <w:br/>
        <w:t xml:space="preserve">                    8700, 10500, 9800, 9600, 9400, 15000, 15500, 17000, 18000, 12000,</w:t>
      </w:r>
      <w:r>
        <w:br/>
        <w:t xml:space="preserve">                    11000, 10000, 8900, 8700, 8500, 8400, 8300, 8200, 8100, 8000}}</w:t>
      </w:r>
      <w:r>
        <w:br/>
        <w:t xml:space="preserve">    };</w:t>
      </w:r>
      <w:r>
        <w:br/>
      </w:r>
      <w:r>
        <w:br/>
        <w:t xml:space="preserve">    evaluateSteps(data, 2);</w:t>
      </w:r>
      <w:r>
        <w:br/>
        <w:t xml:space="preserve">    return 0;</w:t>
      </w:r>
      <w:r>
        <w:br/>
        <w:t>}</w:t>
      </w:r>
    </w:p>
    <w:p w14:paraId="18E0410E" w14:textId="550B4563" w:rsidR="00B72BA5" w:rsidRDefault="00B72BA5">
      <w:pPr>
        <w:pStyle w:val="Heading3"/>
      </w:pPr>
    </w:p>
    <w:p w14:paraId="6E2C62AA" w14:textId="77777777" w:rsidR="00B72BA5" w:rsidRDefault="004D481D">
      <w:pPr>
        <w:pStyle w:val="Heading2"/>
      </w:pPr>
      <w:r>
        <w:t>QUESTION - 02</w:t>
      </w:r>
    </w:p>
    <w:p w14:paraId="37D216E2" w14:textId="77777777" w:rsidR="00B72BA5" w:rsidRDefault="004D481D">
      <w:r>
        <w:t>#include &lt;stdio.h&gt;</w:t>
      </w:r>
      <w:r>
        <w:br/>
        <w:t>#include &lt;stdlib.h&gt;</w:t>
      </w:r>
      <w:r>
        <w:br/>
      </w:r>
      <w:r>
        <w:br/>
        <w:t>typedef struct Music {</w:t>
      </w:r>
      <w:r>
        <w:br/>
        <w:t xml:space="preserve">    int trackID;</w:t>
      </w:r>
      <w:r>
        <w:br/>
        <w:t xml:space="preserve">    struct Music* next;</w:t>
      </w:r>
      <w:r>
        <w:br/>
        <w:t>} Music;</w:t>
      </w:r>
      <w:r>
        <w:br/>
      </w:r>
      <w:r>
        <w:br/>
        <w:t>Music* createTrack(int id) {</w:t>
      </w:r>
      <w:r>
        <w:br/>
        <w:t xml:space="preserve">    Music* node = (Music*)malloc(sizeof(Music));</w:t>
      </w:r>
      <w:r>
        <w:br/>
        <w:t xml:space="preserve">    node-&gt;trackID = id;</w:t>
      </w:r>
      <w:r>
        <w:br/>
        <w:t xml:space="preserve">    node-&gt;next = NULL;</w:t>
      </w:r>
      <w:r>
        <w:br/>
        <w:t xml:space="preserve">    return node;</w:t>
      </w:r>
      <w:r>
        <w:br/>
        <w:t>}</w:t>
      </w:r>
      <w:r>
        <w:br/>
      </w:r>
      <w:r>
        <w:br/>
        <w:t>Music* reverseSegment(Music* head, int start, int end) {</w:t>
      </w:r>
      <w:r>
        <w:br/>
        <w:t xml:space="preserve">    if (!head || start == end) return head;</w:t>
      </w:r>
      <w:r>
        <w:br/>
      </w:r>
      <w:r>
        <w:br/>
        <w:t xml:space="preserve">    Music dummy;</w:t>
      </w:r>
      <w:r>
        <w:br/>
        <w:t xml:space="preserve">    dummy.next = head;</w:t>
      </w:r>
      <w:r>
        <w:br/>
        <w:t xml:space="preserve">    Music* prev = &amp;dummy;</w:t>
      </w:r>
      <w:r>
        <w:br/>
      </w:r>
      <w:r>
        <w:br/>
        <w:t xml:space="preserve">    for (int i = 1; i &lt; start; i++) prev = prev-&gt;next;</w:t>
      </w:r>
      <w:r>
        <w:br/>
      </w:r>
      <w:r>
        <w:br/>
        <w:t xml:space="preserve">    Music* curr = prev-&gt;next;</w:t>
      </w:r>
      <w:r>
        <w:br/>
      </w:r>
      <w:r>
        <w:lastRenderedPageBreak/>
        <w:t xml:space="preserve">    Music* nextN</w:t>
      </w:r>
      <w:r>
        <w:t>ode = curr-&gt;next;</w:t>
      </w:r>
      <w:r>
        <w:br/>
      </w:r>
      <w:r>
        <w:br/>
        <w:t xml:space="preserve">    for (int i = 0; i &lt; end - start; i++) {</w:t>
      </w:r>
      <w:r>
        <w:br/>
        <w:t xml:space="preserve">        curr-&gt;next = nextNode-&gt;next;</w:t>
      </w:r>
      <w:r>
        <w:br/>
        <w:t xml:space="preserve">        nextNode-&gt;next = prev-&gt;next;</w:t>
      </w:r>
      <w:r>
        <w:br/>
        <w:t xml:space="preserve">        prev-&gt;next = nextNode;</w:t>
      </w:r>
      <w:r>
        <w:br/>
        <w:t xml:space="preserve">        nextNode = curr-&gt;next;</w:t>
      </w:r>
      <w:r>
        <w:br/>
        <w:t xml:space="preserve">    }</w:t>
      </w:r>
      <w:r>
        <w:br/>
      </w:r>
      <w:r>
        <w:br/>
        <w:t xml:space="preserve">    return dummy.next;</w:t>
      </w:r>
      <w:r>
        <w:br/>
        <w:t>}</w:t>
      </w:r>
      <w:r>
        <w:br/>
      </w:r>
      <w:r>
        <w:br/>
        <w:t>void printPlaylist(Music* head) {</w:t>
      </w:r>
      <w:r>
        <w:br/>
        <w:t xml:space="preserve">    while (head) {</w:t>
      </w:r>
      <w:r>
        <w:br/>
        <w:t xml:space="preserve">        printf("%d", head-&gt;trackID);</w:t>
      </w:r>
      <w:r>
        <w:br/>
        <w:t xml:space="preserve">        if (head-&gt;next) printf(" -&gt; ");</w:t>
      </w:r>
      <w:r>
        <w:br/>
        <w:t xml:space="preserve">        head = head-&gt;next;</w:t>
      </w:r>
      <w:r>
        <w:br/>
        <w:t xml:space="preserve">    }</w:t>
      </w:r>
      <w:r>
        <w:br/>
        <w:t xml:space="preserve">    printf("\n");</w:t>
      </w:r>
      <w:r>
        <w:br/>
        <w:t>}</w:t>
      </w:r>
      <w:r>
        <w:br/>
      </w:r>
      <w:r>
        <w:br/>
        <w:t>int main() {</w:t>
      </w:r>
      <w:r>
        <w:br/>
        <w:t xml:space="preserve">    Music* head = createTrack(201);</w:t>
      </w:r>
      <w:r>
        <w:br/>
        <w:t xml:space="preserve">    head-&gt;next = createTrack(202);</w:t>
      </w:r>
      <w:r>
        <w:br/>
        <w:t xml:space="preserve">    head-&gt;ne</w:t>
      </w:r>
      <w:r>
        <w:t>xt-&gt;next = createTrack(203);</w:t>
      </w:r>
      <w:r>
        <w:br/>
        <w:t xml:space="preserve">    head-&gt;next-&gt;next-&gt;next = createTrack(204);</w:t>
      </w:r>
      <w:r>
        <w:br/>
        <w:t xml:space="preserve">    head-&gt;next-&gt;next-&gt;next-&gt;next = createTrack(205);</w:t>
      </w:r>
      <w:r>
        <w:br/>
        <w:t xml:space="preserve">    head-&gt;next-&gt;next-&gt;next-&gt;next-&gt;next = createTrack(206);</w:t>
      </w:r>
      <w:r>
        <w:br/>
        <w:t xml:space="preserve">    head-&gt;next-&gt;next-&gt;next-&gt;next-&gt;next-&gt;next = createTrack(207);</w:t>
      </w:r>
      <w:r>
        <w:br/>
      </w:r>
      <w:r>
        <w:br/>
        <w:t xml:space="preserve">    printf("Original Playlist: ");</w:t>
      </w:r>
      <w:r>
        <w:br/>
        <w:t xml:space="preserve">    printPlaylist(head);</w:t>
      </w:r>
      <w:r>
        <w:br/>
      </w:r>
      <w:r>
        <w:br/>
        <w:t xml:space="preserve">    head = reverseSegment(head, 2, 5);</w:t>
      </w:r>
      <w:r>
        <w:br/>
      </w:r>
      <w:r>
        <w:br/>
        <w:t xml:space="preserve">    printf("Modified Playlist: ");</w:t>
      </w:r>
      <w:r>
        <w:br/>
        <w:t xml:space="preserve">    printPlaylist(head);</w:t>
      </w:r>
      <w:r>
        <w:br/>
      </w:r>
      <w:r>
        <w:br/>
        <w:t xml:space="preserve">    return 0;</w:t>
      </w:r>
      <w:r>
        <w:br/>
        <w:t>}</w:t>
      </w:r>
    </w:p>
    <w:p w14:paraId="41CCB880" w14:textId="77777777" w:rsidR="00B72BA5" w:rsidRDefault="004D481D">
      <w:pPr>
        <w:pStyle w:val="Heading2"/>
      </w:pPr>
      <w:r>
        <w:lastRenderedPageBreak/>
        <w:t>QUESTION - 03</w:t>
      </w:r>
    </w:p>
    <w:p w14:paraId="65CEDB18" w14:textId="77777777" w:rsidR="00B72BA5" w:rsidRDefault="004D481D">
      <w:r>
        <w:t>#include &lt;stdio.h&gt;</w:t>
      </w:r>
      <w:r>
        <w:br/>
        <w:t>#include &lt;stdlib.h&gt;</w:t>
      </w:r>
      <w:r>
        <w:br/>
        <w:t>#include &lt;string.h&gt;</w:t>
      </w:r>
      <w:r>
        <w:br/>
      </w:r>
      <w:r>
        <w:br/>
        <w:t>typedef struct CharNode {</w:t>
      </w:r>
      <w:r>
        <w:br/>
        <w:t xml:space="preserve">    char symbol;</w:t>
      </w:r>
      <w:r>
        <w:br/>
        <w:t xml:space="preserve">    int freq;</w:t>
      </w:r>
      <w:r>
        <w:br/>
        <w:t xml:space="preserve">    struct CharNode *left, *right;</w:t>
      </w:r>
      <w:r>
        <w:br/>
        <w:t>} CharNode;</w:t>
      </w:r>
      <w:r>
        <w:br/>
      </w:r>
      <w:r>
        <w:br/>
        <w:t>typedef struct NodeQueue {</w:t>
      </w:r>
      <w:r>
        <w:br/>
        <w:t xml:space="preserve">    CharNode* array[100];</w:t>
      </w:r>
      <w:r>
        <w:br/>
        <w:t xml:space="preserve">    int front, rear;</w:t>
      </w:r>
      <w:r>
        <w:br/>
        <w:t>} NodeQueue;</w:t>
      </w:r>
      <w:r>
        <w:br/>
      </w:r>
      <w:r>
        <w:br/>
        <w:t>void enqueueNode(NodeQueue* q, CharNode* n) {</w:t>
      </w:r>
      <w:r>
        <w:br/>
        <w:t xml:space="preserve">    q-&gt;array[++q-&gt;rear] = n;</w:t>
      </w:r>
      <w:r>
        <w:br/>
        <w:t>}</w:t>
      </w:r>
      <w:r>
        <w:br/>
      </w:r>
      <w:r>
        <w:br/>
        <w:t>CharNode* dequeueNode(NodeQueue* q) {</w:t>
      </w:r>
      <w:r>
        <w:br/>
        <w:t xml:space="preserve">    return q-&gt;array[++q-&gt;front];</w:t>
      </w:r>
      <w:r>
        <w:br/>
        <w:t>}</w:t>
      </w:r>
      <w:r>
        <w:br/>
      </w:r>
      <w:r>
        <w:br/>
        <w:t>int isQueueEmpty(NodeQueue* q) {</w:t>
      </w:r>
      <w:r>
        <w:br/>
        <w:t xml:space="preserve">    return q-&gt;front == q-&gt;rear;</w:t>
      </w:r>
      <w:r>
        <w:br/>
        <w:t>}</w:t>
      </w:r>
      <w:r>
        <w:br/>
      </w:r>
      <w:r>
        <w:br/>
        <w:t>CharNode* makeCharNode(char c) {</w:t>
      </w:r>
      <w:r>
        <w:br/>
        <w:t xml:space="preserve">    CharNode* n = (CharN</w:t>
      </w:r>
      <w:r>
        <w:t>ode*)malloc(sizeof(CharNode));</w:t>
      </w:r>
      <w:r>
        <w:br/>
        <w:t xml:space="preserve">    n-&gt;symbol = c;</w:t>
      </w:r>
      <w:r>
        <w:br/>
        <w:t xml:space="preserve">    n-&gt;freq = 1;</w:t>
      </w:r>
      <w:r>
        <w:br/>
        <w:t xml:space="preserve">    n-&gt;left = n-&gt;right = NULL;</w:t>
      </w:r>
      <w:r>
        <w:br/>
        <w:t xml:space="preserve">    return n;</w:t>
      </w:r>
      <w:r>
        <w:br/>
        <w:t>}</w:t>
      </w:r>
      <w:r>
        <w:br/>
      </w:r>
      <w:r>
        <w:br/>
        <w:t>void insertChar(CharNode** root, char c) {</w:t>
      </w:r>
      <w:r>
        <w:br/>
        <w:t xml:space="preserve">    if (*root == NULL) {</w:t>
      </w:r>
      <w:r>
        <w:br/>
        <w:t xml:space="preserve">        *root = makeCharNode(c);</w:t>
      </w:r>
      <w:r>
        <w:br/>
        <w:t xml:space="preserve">        return;</w:t>
      </w:r>
      <w:r>
        <w:br/>
        <w:t xml:space="preserve">    }</w:t>
      </w:r>
      <w:r>
        <w:br/>
      </w:r>
      <w:r>
        <w:br/>
        <w:t xml:space="preserve">    NodeQueue q = {.front=-1, .rear=-1};</w:t>
      </w:r>
      <w:r>
        <w:br/>
      </w:r>
      <w:r>
        <w:lastRenderedPageBreak/>
        <w:t xml:space="preserve">    enqueueNode(&amp;q, *root);</w:t>
      </w:r>
      <w:r>
        <w:br/>
      </w:r>
      <w:r>
        <w:br/>
        <w:t xml:space="preserve">    while (!isQueueEmpty(&amp;q)) {</w:t>
      </w:r>
      <w:r>
        <w:br/>
        <w:t xml:space="preserve">        CharNode* tmp = dequeueNode(&amp;q);</w:t>
      </w:r>
      <w:r>
        <w:br/>
        <w:t xml:space="preserve">        if (tmp-&gt;symbol == c) {</w:t>
      </w:r>
      <w:r>
        <w:br/>
        <w:t xml:space="preserve">            tmp-&gt;freq++;</w:t>
      </w:r>
      <w:r>
        <w:br/>
        <w:t xml:space="preserve">            return;</w:t>
      </w:r>
      <w:r>
        <w:br/>
        <w:t xml:space="preserve">        }</w:t>
      </w:r>
      <w:r>
        <w:br/>
        <w:t xml:space="preserve">        if (tmp-&gt;left) enqueueNode(&amp;q, tmp-</w:t>
      </w:r>
      <w:r>
        <w:t>&gt;left);</w:t>
      </w:r>
      <w:r>
        <w:br/>
        <w:t xml:space="preserve">        if (tmp-&gt;right) enqueueNode(&amp;q, tmp-&gt;right);</w:t>
      </w:r>
      <w:r>
        <w:br/>
        <w:t xml:space="preserve">    }</w:t>
      </w:r>
      <w:r>
        <w:br/>
      </w:r>
      <w:r>
        <w:br/>
        <w:t xml:space="preserve">    q.front = q.rear = -1;</w:t>
      </w:r>
      <w:r>
        <w:br/>
        <w:t xml:space="preserve">    enqueueNode(&amp;q, *root);</w:t>
      </w:r>
      <w:r>
        <w:br/>
      </w:r>
      <w:r>
        <w:br/>
        <w:t xml:space="preserve">    while (!isQueueEmpty(&amp;q)) {</w:t>
      </w:r>
      <w:r>
        <w:br/>
        <w:t xml:space="preserve">        CharNode* tmp = dequeueNode(&amp;q);</w:t>
      </w:r>
      <w:r>
        <w:br/>
        <w:t xml:space="preserve">        if (!tmp-&gt;left) {</w:t>
      </w:r>
      <w:r>
        <w:br/>
        <w:t xml:space="preserve">            tmp-&gt;left = makeCharNode(c);</w:t>
      </w:r>
      <w:r>
        <w:br/>
        <w:t xml:space="preserve">            return;</w:t>
      </w:r>
      <w:r>
        <w:br/>
        <w:t xml:space="preserve">        } else enqueueNode(&amp;q, tmp-&gt;left);</w:t>
      </w:r>
      <w:r>
        <w:br/>
      </w:r>
      <w:r>
        <w:br/>
        <w:t xml:space="preserve">        if (!tmp-&gt;right) {</w:t>
      </w:r>
      <w:r>
        <w:br/>
        <w:t xml:space="preserve">            tmp-&gt;right = makeCharNode(c);</w:t>
      </w:r>
      <w:r>
        <w:br/>
        <w:t xml:space="preserve">            return;</w:t>
      </w:r>
      <w:r>
        <w:br/>
        <w:t xml:space="preserve">        } else enqueueNode(&amp;q, tmp-&gt;right);</w:t>
      </w:r>
      <w:r>
        <w:br/>
        <w:t xml:space="preserve">    }</w:t>
      </w:r>
      <w:r>
        <w:br/>
        <w:t>}</w:t>
      </w:r>
      <w:r>
        <w:br/>
      </w:r>
      <w:r>
        <w:br/>
        <w:t>void printLevel(CharNode* root) {</w:t>
      </w:r>
      <w:r>
        <w:br/>
        <w:t xml:space="preserve">    if (</w:t>
      </w:r>
      <w:r>
        <w:t>!root) return;</w:t>
      </w:r>
      <w:r>
        <w:br/>
        <w:t xml:space="preserve">    NodeQueue q = {.front=-1, .rear=-1};</w:t>
      </w:r>
      <w:r>
        <w:br/>
        <w:t xml:space="preserve">    enqueueNode(&amp;q, root);</w:t>
      </w:r>
      <w:r>
        <w:br/>
        <w:t xml:space="preserve">    while (!isQueueEmpty(&amp;q)) {</w:t>
      </w:r>
      <w:r>
        <w:br/>
        <w:t xml:space="preserve">        CharNode* temp = dequeueNode(&amp;q);</w:t>
      </w:r>
      <w:r>
        <w:br/>
        <w:t xml:space="preserve">        printf("(%c,%d) ", temp-&gt;symbol, temp-&gt;freq);</w:t>
      </w:r>
      <w:r>
        <w:br/>
        <w:t xml:space="preserve">        if (temp-&gt;left) enqueueNode(&amp;q, temp-&gt;left);</w:t>
      </w:r>
      <w:r>
        <w:br/>
        <w:t xml:space="preserve">        if (temp-&gt;right) enqueueNode(&amp;q, temp-&gt;right);</w:t>
      </w:r>
      <w:r>
        <w:br/>
        <w:t xml:space="preserve">    }</w:t>
      </w:r>
      <w:r>
        <w:br/>
        <w:t>}</w:t>
      </w:r>
      <w:r>
        <w:br/>
      </w:r>
      <w:r>
        <w:br/>
        <w:t>int main() {</w:t>
      </w:r>
      <w:r>
        <w:br/>
        <w:t xml:space="preserve">    char word[] = "algorithm";</w:t>
      </w:r>
      <w:r>
        <w:br/>
      </w:r>
      <w:r>
        <w:lastRenderedPageBreak/>
        <w:t xml:space="preserve">    CharNode* root = NULL;</w:t>
      </w:r>
      <w:r>
        <w:br/>
      </w:r>
      <w:r>
        <w:br/>
        <w:t xml:space="preserve">    for (int i = 0; i &lt; strlen(word); i++)</w:t>
      </w:r>
      <w:r>
        <w:br/>
        <w:t xml:space="preserve">        insertChar(&amp;root, word[i]);</w:t>
      </w:r>
      <w:r>
        <w:br/>
      </w:r>
      <w:r>
        <w:br/>
        <w:t xml:space="preserve">    printf("Level-order traversa</w:t>
      </w:r>
      <w:r>
        <w:t>l with frequency:\n");</w:t>
      </w:r>
      <w:r>
        <w:br/>
        <w:t xml:space="preserve">    printLevel(root);</w:t>
      </w:r>
      <w:r>
        <w:br/>
      </w:r>
      <w:r>
        <w:br/>
        <w:t xml:space="preserve">    return 0;</w:t>
      </w:r>
      <w:r>
        <w:br/>
        <w:t>}</w:t>
      </w:r>
    </w:p>
    <w:p w14:paraId="4BB80454" w14:textId="2C71CBBF" w:rsidR="00B72BA5" w:rsidRDefault="00B72BA5">
      <w:pPr>
        <w:pStyle w:val="Heading3"/>
      </w:pPr>
    </w:p>
    <w:sectPr w:rsidR="00B72B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7342120">
    <w:abstractNumId w:val="8"/>
  </w:num>
  <w:num w:numId="2" w16cid:durableId="915090221">
    <w:abstractNumId w:val="6"/>
  </w:num>
  <w:num w:numId="3" w16cid:durableId="132717322">
    <w:abstractNumId w:val="5"/>
  </w:num>
  <w:num w:numId="4" w16cid:durableId="1191996669">
    <w:abstractNumId w:val="4"/>
  </w:num>
  <w:num w:numId="5" w16cid:durableId="608897543">
    <w:abstractNumId w:val="7"/>
  </w:num>
  <w:num w:numId="6" w16cid:durableId="311296682">
    <w:abstractNumId w:val="3"/>
  </w:num>
  <w:num w:numId="7" w16cid:durableId="651758261">
    <w:abstractNumId w:val="2"/>
  </w:num>
  <w:num w:numId="8" w16cid:durableId="1275331930">
    <w:abstractNumId w:val="1"/>
  </w:num>
  <w:num w:numId="9" w16cid:durableId="109964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481D"/>
    <w:rsid w:val="006D7552"/>
    <w:rsid w:val="00884004"/>
    <w:rsid w:val="00940278"/>
    <w:rsid w:val="00AA1D8D"/>
    <w:rsid w:val="00B47730"/>
    <w:rsid w:val="00B72B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2FDD6"/>
  <w14:defaultImageDpi w14:val="300"/>
  <w15:docId w15:val="{88F973B5-06C2-423F-AC12-ED4DCEDE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maharshi mn</cp:lastModifiedBy>
  <cp:revision>2</cp:revision>
  <dcterms:created xsi:type="dcterms:W3CDTF">2025-10-11T18:24:00Z</dcterms:created>
  <dcterms:modified xsi:type="dcterms:W3CDTF">2025-10-11T18:24:00Z</dcterms:modified>
  <cp:category/>
</cp:coreProperties>
</file>